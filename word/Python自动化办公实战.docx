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微软雅黑"/>
          <w:color w:val="000000"/>
        </w:rPr>
        <w:t>Python自动化办公实战</w:t>
      </w:r>
    </w:p>
    <w:p>
      <w:pPr>
        <w:pStyle w:val="Heading2"/>
      </w:pPr>
      <w:r>
        <w:rPr>
          <w:rFonts w:ascii="Times New Roman" w:hAnsi="Times New Roman" w:eastAsia="微软雅黑"/>
          <w:color w:val="000000"/>
        </w:rPr>
        <w:t>Python基础</w:t>
      </w:r>
    </w:p>
    <w:p>
      <w:r>
        <w:t>Python 是一门面向对象的高级编程语言，易学易用，是自动化办公首选的工具。</w:t>
      </w:r>
    </w:p>
    <w:p>
      <w:pPr>
        <w:pStyle w:val="Heading2"/>
      </w:pPr>
      <w:r>
        <w:rPr>
          <w:rFonts w:ascii="Times New Roman" w:hAnsi="Times New Roman" w:eastAsia="微软雅黑"/>
          <w:color w:val="000000"/>
        </w:rPr>
        <w:t>Python玩转图片</w:t>
      </w:r>
    </w:p>
    <w:p>
      <w:r>
        <w:t>图片是工作中接触较多的媒体文件了，你可能需要图片压缩，加水印，文字识别等操作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tcBorders>
              <w:start w:sz="12" w:val="single" w:color="#FF0000" w:space="0"/>
              <w:top w:sz="12" w:val="single" w:color="#FF0000" w:space="0"/>
              <w:end w:sz="12" w:val="single" w:color="#FF0000" w:space="0"/>
              <w:bottom w:sz="12" w:val="single" w:color="#FF0000" w:space="0"/>
            </w:tcBorders>
          </w:tcPr>
          <w:p>
            <w:r>
              <w:t>章节</w:t>
            </w:r>
          </w:p>
        </w:tc>
        <w:tc>
          <w:tcPr>
            <w:tcW w:type="dxa" w:w="2160"/>
            <w:tcBorders>
              <w:start w:sz="12" w:val="single" w:color="#FF0000" w:space="0"/>
              <w:top w:sz="12" w:val="single" w:color="#FF0000" w:space="0"/>
              <w:end w:sz="12" w:val="single" w:color="#FF0000" w:space="0"/>
              <w:bottom w:sz="12" w:val="single" w:color="#FF0000" w:space="0"/>
            </w:tcBorders>
          </w:tcPr>
          <w:p>
            <w:r>
              <w:t>时长</w:t>
            </w:r>
          </w:p>
        </w:tc>
        <w:tc>
          <w:tcPr>
            <w:tcW w:type="dxa" w:w="2160"/>
            <w:tcBorders>
              <w:start w:sz="12" w:val="single" w:color="#FF0000" w:space="0"/>
              <w:top w:sz="12" w:val="single" w:color="#FF0000" w:space="0"/>
              <w:end w:sz="12" w:val="single" w:color="#FF0000" w:space="0"/>
              <w:bottom w:sz="12" w:val="single" w:color="#FF0000" w:space="0"/>
            </w:tcBorders>
          </w:tcPr>
          <w:p>
            <w:r>
              <w:t>日期</w:t>
            </w:r>
          </w:p>
        </w:tc>
        <w:tc>
          <w:tcPr>
            <w:tcW w:type="dxa" w:w="2160"/>
            <w:tcBorders>
              <w:start w:sz="12" w:val="single" w:color="#FF0000" w:space="0"/>
              <w:top w:sz="12" w:val="single" w:color="#FF0000" w:space="0"/>
              <w:end w:sz="12" w:val="single" w:color="#FF0000" w:space="0"/>
              <w:bottom w:sz="12" w:val="single" w:color="#FF0000" w:space="0"/>
            </w:tcBorders>
          </w:tcPr>
          <w:p>
            <w:r>
              <w:t>备注</w:t>
            </w:r>
          </w:p>
        </w:tc>
      </w:tr>
      <w:tr>
        <w:tc>
          <w:tcPr>
            <w:tcW w:type="dxa" w:w="2160"/>
            <w:tcBorders>
              <w:start w:sz="12" w:val="single" w:color="#FF0000" w:space="0"/>
              <w:top w:sz="12" w:val="single" w:color="#FF0000" w:space="0"/>
              <w:end w:sz="12" w:val="single" w:color="#FF0000" w:space="0"/>
              <w:bottom w:sz="12" w:val="single" w:color="#FF0000" w:space="0"/>
            </w:tcBorders>
          </w:tcPr>
          <w:p>
            <w:r>
              <w:t>Python 基础</w:t>
            </w:r>
          </w:p>
        </w:tc>
        <w:tc>
          <w:tcPr>
            <w:tcW w:type="dxa" w:w="2160"/>
            <w:tcBorders>
              <w:start w:sz="12" w:val="single" w:color="#FF0000" w:space="0"/>
              <w:top w:sz="12" w:val="single" w:color="#FF0000" w:space="0"/>
              <w:end w:sz="12" w:val="single" w:color="#FF0000" w:space="0"/>
              <w:bottom w:sz="12" w:val="single" w:color="#FF0000" w:space="0"/>
            </w:tcBorders>
          </w:tcPr>
          <w:p>
            <w:r>
              <w:t>00:30</w:t>
            </w:r>
          </w:p>
        </w:tc>
        <w:tc>
          <w:tcPr>
            <w:tcW w:type="dxa" w:w="2160"/>
            <w:tcBorders>
              <w:start w:sz="12" w:val="single" w:color="#FF0000" w:space="0"/>
              <w:top w:sz="12" w:val="single" w:color="#FF0000" w:space="0"/>
              <w:end w:sz="12" w:val="single" w:color="#FF0000" w:space="0"/>
              <w:bottom w:sz="12" w:val="single" w:color="#FF0000" w:space="0"/>
            </w:tcBorders>
          </w:tcPr>
          <w:p>
            <w:r>
              <w:t>2021-08-01</w:t>
            </w:r>
          </w:p>
        </w:tc>
        <w:tc>
          <w:tcPr>
            <w:tcW w:type="dxa" w:w="2160"/>
            <w:tcBorders>
              <w:start w:sz="12" w:val="single" w:color="#FF0000" w:space="0"/>
              <w:top w:sz="12" w:val="single" w:color="#FF0000" w:space="0"/>
              <w:end w:sz="12" w:val="single" w:color="#FF0000" w:space="0"/>
              <w:bottom w:sz="12" w:val="single" w:color="#FF0000" w:space="0"/>
            </w:tcBorders>
          </w:tcPr>
          <w:p>
            <w:r/>
          </w:p>
        </w:tc>
      </w:tr>
      <w:tr>
        <w:tc>
          <w:tcPr>
            <w:tcW w:type="dxa" w:w="2160"/>
            <w:tcBorders>
              <w:start w:sz="12" w:val="single" w:color="#FF0000" w:space="0"/>
              <w:top w:sz="12" w:val="single" w:color="#FF0000" w:space="0"/>
              <w:end w:sz="12" w:val="single" w:color="#FF0000" w:space="0"/>
              <w:bottom w:sz="12" w:val="single" w:color="#FF0000" w:space="0"/>
            </w:tcBorders>
          </w:tcPr>
          <w:p>
            <w:r>
              <w:t>Python 玩转图片</w:t>
            </w:r>
          </w:p>
        </w:tc>
        <w:tc>
          <w:tcPr>
            <w:tcW w:type="dxa" w:w="2160"/>
            <w:tcBorders>
              <w:start w:sz="12" w:val="single" w:color="#FF0000" w:space="0"/>
              <w:top w:sz="12" w:val="single" w:color="#FF0000" w:space="0"/>
              <w:end w:sz="12" w:val="single" w:color="#FF0000" w:space="0"/>
              <w:bottom w:sz="12" w:val="single" w:color="#FF0000" w:space="0"/>
            </w:tcBorders>
          </w:tcPr>
          <w:p>
            <w:r>
              <w:t>01:00</w:t>
            </w:r>
          </w:p>
        </w:tc>
        <w:tc>
          <w:tcPr>
            <w:tcW w:type="dxa" w:w="2160"/>
            <w:tcBorders>
              <w:start w:sz="12" w:val="single" w:color="#FF0000" w:space="0"/>
              <w:top w:sz="12" w:val="single" w:color="#FF0000" w:space="0"/>
              <w:end w:sz="12" w:val="single" w:color="#FF0000" w:space="0"/>
              <w:bottom w:sz="12" w:val="single" w:color="#FF0000" w:space="0"/>
            </w:tcBorders>
          </w:tcPr>
          <w:p>
            <w:r>
              <w:t>2021-08-01</w:t>
            </w:r>
          </w:p>
        </w:tc>
        <w:tc>
          <w:tcPr>
            <w:tcW w:type="dxa" w:w="2160"/>
            <w:tcBorders>
              <w:start w:sz="12" w:val="single" w:color="#FF0000" w:space="0"/>
              <w:top w:sz="12" w:val="single" w:color="#FF0000" w:space="0"/>
              <w:end w:sz="12" w:val="single" w:color="#FF0000" w:space="0"/>
              <w:bottom w:sz="12" w:val="single" w:color="#FF0000" w:space="0"/>
            </w:tcBorders>
          </w:tcPr>
          <w:p>
            <w:r/>
          </w:p>
        </w:tc>
      </w:tr>
      <w:tr>
        <w:tc>
          <w:tcPr>
            <w:tcW w:type="dxa" w:w="2160"/>
            <w:tcBorders>
              <w:start w:sz="12" w:val="single" w:color="#FF0000" w:space="0"/>
              <w:top w:sz="12" w:val="single" w:color="#FF0000" w:space="0"/>
              <w:end w:sz="12" w:val="single" w:color="#FF0000" w:space="0"/>
              <w:bottom w:sz="12" w:val="single" w:color="#FF0000" w:space="0"/>
            </w:tcBorders>
          </w:tcPr>
          <w:p>
            <w:r>
              <w:t>Python 玩转 word</w:t>
            </w:r>
          </w:p>
        </w:tc>
        <w:tc>
          <w:tcPr>
            <w:tcW w:type="dxa" w:w="2160"/>
            <w:tcBorders>
              <w:start w:sz="12" w:val="single" w:color="#FF0000" w:space="0"/>
              <w:top w:sz="12" w:val="single" w:color="#FF0000" w:space="0"/>
              <w:end w:sz="12" w:val="single" w:color="#FF0000" w:space="0"/>
              <w:bottom w:sz="12" w:val="single" w:color="#FF0000" w:space="0"/>
            </w:tcBorders>
          </w:tcPr>
          <w:p>
            <w:r>
              <w:t>01:00</w:t>
            </w:r>
          </w:p>
        </w:tc>
        <w:tc>
          <w:tcPr>
            <w:tcW w:type="dxa" w:w="2160"/>
            <w:tcBorders>
              <w:start w:sz="12" w:val="single" w:color="#FF0000" w:space="0"/>
              <w:top w:sz="12" w:val="single" w:color="#FF0000" w:space="0"/>
              <w:end w:sz="12" w:val="single" w:color="#FF0000" w:space="0"/>
              <w:bottom w:sz="12" w:val="single" w:color="#FF0000" w:space="0"/>
            </w:tcBorders>
          </w:tcPr>
          <w:p>
            <w:r>
              <w:t>2021-08-01</w:t>
            </w:r>
          </w:p>
        </w:tc>
        <w:tc>
          <w:tcPr>
            <w:tcW w:type="dxa" w:w="2160"/>
            <w:tcBorders>
              <w:start w:sz="12" w:val="single" w:color="#FF0000" w:space="0"/>
              <w:top w:sz="12" w:val="single" w:color="#FF0000" w:space="0"/>
              <w:end w:sz="12" w:val="single" w:color="#FF0000" w:space="0"/>
              <w:bottom w:sz="12" w:val="single" w:color="#FF0000" w:space="0"/>
            </w:tcBorders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